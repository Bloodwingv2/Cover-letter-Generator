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jc w:val="center"/>
            </w:pPr>
            <w:r>
              <w:rPr>
                <w:b/>
                <w:sz w:val="48"/>
              </w:rPr>
              <w:t>[Your Name]</w:t>
            </w:r>
          </w:p>
          <w:p>
            <w:pPr>
              <w:jc w:val="center"/>
            </w:pPr>
            <w:r>
              <w:rPr>
                <w:sz w:val="24"/>
              </w:rPr>
              <w:t>[Your Address], [Your City, Postal Code]</w:t>
              <w:br/>
              <w:t>[Your Email Address] | [Your Phone Number] | [Your LinkedIn Profile]</w:t>
            </w:r>
          </w:p>
        </w:tc>
      </w:tr>
    </w:tbl>
    <w:p>
      <w:r>
        <w:br/>
      </w:r>
    </w:p>
    <w:p>
      <w:pPr>
        <w:spacing w:after="0" w:line="240" w:lineRule="auto"/>
        <w:jc w:val="left"/>
      </w:pPr>
      <w:r>
        <w:t>[Your Address]</w:t>
      </w:r>
    </w:p>
    <w:p>
      <w:pPr>
        <w:spacing w:after="0" w:line="240" w:lineRule="auto"/>
        <w:jc w:val="left"/>
      </w:pPr>
      <w:r>
        <w:t>[Your City, Postal Code]</w:t>
      </w:r>
    </w:p>
    <w:p>
      <w:pPr>
        <w:spacing w:after="0" w:line="240" w:lineRule="auto"/>
        <w:jc w:val="left"/>
      </w:pPr>
      <w:r>
        <w:t>[Date]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Dear [Hiring Manager Name],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I came across the Generative AI Developer position at [Organization Name] through a job posting on [Job Board/Source], and I was immediately drawn to the opportunity to join a remote-first team that is pushing the boundaries of artificial intelligence. With a strong passion for building intelligent assistants and chatbots, I am excited to apply for this contract role and contribute my skills and expertise to drive innovation.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As a highly motivated and skilled developer, I have a solid background in Python and experience working with FastAPI. I recently had the opportunity to work with OpenAI GPT-4, where I fine-tuned the model to develop a conversational AI that solved a real-world problem. This experience not only honed my prompt engineering skills but also deepened my understanding of LLMs. With a strong foundation in REST APIs, webhooks, and automation tools, I am confident in my ability to integrate third-party APIs and tools to build seamless AI experiences.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In my previous role as a volunteer AI developer for a non-profit organization, I worked on a project that involved building a chatbot using LLaMA and LangChain. This experience not only showcased my technical skills but also demonstrated my ability to collaborate with cross-functional teams to deliver a high-quality product. I am confident that my technical skills, including cloud services (AWS/GCP) and containerization (Docker), combined with my soft skills, including communication and problem-solving, make me an ideal fit for this role. I would be thrilled to discuss my application and how I can contribute to [Organization Name] in a personal meeting. Please feel free to reach out to me at [Email Address] or [Phone Number]. I look forward to the opportunity to discuss my qualifications further.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  <w:r>
        <w:t>Best regards,</w:t>
      </w:r>
    </w:p>
    <w:p>
      <w:pPr>
        <w:spacing w:after="0" w:line="240" w:lineRule="auto"/>
        <w:jc w:val="left"/>
      </w:pPr>
      <w:r>
        <w:t>[Your Name]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